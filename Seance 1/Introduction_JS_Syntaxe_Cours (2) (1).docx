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E90" w:rsidRDefault="00852E90">
      <w:pPr>
        <w:pStyle w:val="Heading1"/>
        <w:rPr>
          <w:lang w:val="fr-FR"/>
        </w:rPr>
      </w:pPr>
    </w:p>
    <w:p w:rsidR="00852E90" w:rsidRDefault="00852E90" w:rsidP="00852E90">
      <w:pPr>
        <w:pStyle w:val="ListParagraph"/>
        <w:spacing w:after="160" w:line="259" w:lineRule="auto"/>
        <w:ind w:left="1440"/>
        <w:jc w:val="center"/>
        <w:rPr>
          <w:b/>
          <w:sz w:val="36"/>
          <w:lang w:val="fr-FR"/>
        </w:rPr>
      </w:pPr>
      <w:r w:rsidRPr="00852E90">
        <w:rPr>
          <w:b/>
          <w:sz w:val="36"/>
          <w:lang w:val="fr-FR"/>
        </w:rPr>
        <w:t>PREMIERE SEANCE</w:t>
      </w:r>
    </w:p>
    <w:p w:rsidR="00852E90" w:rsidRDefault="00852E90" w:rsidP="00852E90">
      <w:pPr>
        <w:pStyle w:val="ListParagraph"/>
        <w:spacing w:after="160" w:line="259" w:lineRule="auto"/>
        <w:ind w:left="1440"/>
        <w:jc w:val="center"/>
        <w:rPr>
          <w:b/>
          <w:sz w:val="36"/>
          <w:lang w:val="fr-FR"/>
        </w:rPr>
      </w:pPr>
    </w:p>
    <w:p w:rsidR="00852E90" w:rsidRPr="00852E90" w:rsidRDefault="00852E90" w:rsidP="00852E90">
      <w:pPr>
        <w:pStyle w:val="ListParagraph"/>
        <w:spacing w:after="160" w:line="259" w:lineRule="auto"/>
        <w:ind w:left="1440"/>
        <w:jc w:val="center"/>
        <w:rPr>
          <w:b/>
          <w:lang w:val="fr-FR"/>
        </w:rPr>
      </w:pPr>
    </w:p>
    <w:p w:rsidR="00852E90" w:rsidRDefault="00852E90" w:rsidP="00852E90">
      <w:pPr>
        <w:pStyle w:val="ListParagraph"/>
        <w:numPr>
          <w:ilvl w:val="0"/>
          <w:numId w:val="10"/>
        </w:numPr>
        <w:spacing w:after="160" w:line="259" w:lineRule="auto"/>
        <w:rPr>
          <w:lang w:val="fr-FR"/>
        </w:rPr>
      </w:pPr>
      <w:r>
        <w:rPr>
          <w:lang w:val="fr-FR"/>
        </w:rPr>
        <w:t>Qu’est-ce que le JS (Définition)</w:t>
      </w:r>
    </w:p>
    <w:p w:rsidR="00852E90" w:rsidRPr="00607411" w:rsidRDefault="00852E90" w:rsidP="00852E90">
      <w:pPr>
        <w:pStyle w:val="ListParagraph"/>
        <w:ind w:left="1440"/>
        <w:rPr>
          <w:b/>
          <w:sz w:val="24"/>
          <w:lang w:val="fr-FR"/>
        </w:rPr>
      </w:pPr>
      <w:r w:rsidRPr="00607411">
        <w:rPr>
          <w:b/>
          <w:sz w:val="24"/>
          <w:lang w:val="fr-FR"/>
        </w:rPr>
        <w:t xml:space="preserve">Le JS est un langage de script </w:t>
      </w:r>
      <w:proofErr w:type="spellStart"/>
      <w:r w:rsidRPr="00607411">
        <w:rPr>
          <w:b/>
          <w:sz w:val="24"/>
          <w:lang w:val="fr-FR"/>
        </w:rPr>
        <w:t>multiplate-forme</w:t>
      </w:r>
      <w:proofErr w:type="spellEnd"/>
      <w:r w:rsidRPr="00607411">
        <w:rPr>
          <w:b/>
          <w:sz w:val="24"/>
          <w:lang w:val="fr-FR"/>
        </w:rPr>
        <w:t xml:space="preserve"> et orienté objet. C’est un langage léger qui doit faire partie d’un environnement hôte (Un navigateur web par exemple) pour qu’il puisse être utilisé sur les objets de cet environnement.</w:t>
      </w:r>
    </w:p>
    <w:p w:rsidR="00852E90" w:rsidRPr="00607411" w:rsidRDefault="00852E90" w:rsidP="00852E90">
      <w:pPr>
        <w:pStyle w:val="ListParagraph"/>
        <w:rPr>
          <w:b/>
          <w:sz w:val="24"/>
          <w:lang w:val="fr-FR"/>
        </w:rPr>
      </w:pPr>
    </w:p>
    <w:p w:rsidR="00852E90" w:rsidRDefault="00852E90" w:rsidP="00852E90">
      <w:pPr>
        <w:pStyle w:val="ListParagraph"/>
        <w:numPr>
          <w:ilvl w:val="0"/>
          <w:numId w:val="11"/>
        </w:numPr>
        <w:spacing w:after="160" w:line="259" w:lineRule="auto"/>
        <w:rPr>
          <w:lang w:val="fr-FR"/>
        </w:rPr>
      </w:pPr>
      <w:r>
        <w:rPr>
          <w:lang w:val="fr-FR"/>
        </w:rPr>
        <w:t xml:space="preserve">Donc </w:t>
      </w:r>
      <w:proofErr w:type="gramStart"/>
      <w:r>
        <w:rPr>
          <w:lang w:val="fr-FR"/>
        </w:rPr>
        <w:t>on aura</w:t>
      </w:r>
      <w:proofErr w:type="gramEnd"/>
      <w:r>
        <w:rPr>
          <w:lang w:val="fr-FR"/>
        </w:rPr>
        <w:t xml:space="preserve"> pas forcément besoin d’installer le JS… Donc dites-vous que le JS est installé par défaut dans tous les navigateurs (Moi je vous recommande Chrome de Google)</w:t>
      </w:r>
    </w:p>
    <w:p w:rsidR="00852E90" w:rsidRDefault="00852E90" w:rsidP="00852E90">
      <w:pPr>
        <w:pStyle w:val="ListParagraph"/>
        <w:ind w:firstLine="45"/>
        <w:rPr>
          <w:lang w:val="fr-FR"/>
        </w:rPr>
      </w:pPr>
    </w:p>
    <w:p w:rsidR="00852E90" w:rsidRDefault="00852E90" w:rsidP="00852E90">
      <w:pPr>
        <w:pStyle w:val="ListParagraph"/>
        <w:numPr>
          <w:ilvl w:val="0"/>
          <w:numId w:val="11"/>
        </w:numPr>
        <w:spacing w:after="160" w:line="259" w:lineRule="auto"/>
        <w:rPr>
          <w:lang w:val="fr-FR"/>
        </w:rPr>
      </w:pPr>
      <w:r>
        <w:rPr>
          <w:lang w:val="fr-FR"/>
        </w:rPr>
        <w:t>Il est léger c’est-à-dire qu’il s’exécute vite (Lorsqu’on fera nos exercices et projets vous allez mieux comprendre)</w:t>
      </w:r>
    </w:p>
    <w:p w:rsidR="00852E90" w:rsidRDefault="00852E90" w:rsidP="00852E90">
      <w:pPr>
        <w:pStyle w:val="ListParagraph"/>
        <w:rPr>
          <w:lang w:val="fr-FR"/>
        </w:rPr>
      </w:pPr>
    </w:p>
    <w:p w:rsidR="00852E90" w:rsidRDefault="00852E90" w:rsidP="00852E90">
      <w:pPr>
        <w:pStyle w:val="ListParagraph"/>
        <w:numPr>
          <w:ilvl w:val="0"/>
          <w:numId w:val="11"/>
        </w:numPr>
        <w:spacing w:after="160" w:line="259" w:lineRule="auto"/>
        <w:rPr>
          <w:lang w:val="fr-FR"/>
        </w:rPr>
      </w:pPr>
      <w:r>
        <w:rPr>
          <w:lang w:val="fr-FR"/>
        </w:rPr>
        <w:t>Il y’a une chose qui n’est pas précisée dans la définition, c’est que le JS est asynchrone (Mais on va mieux y revenir après)</w:t>
      </w:r>
    </w:p>
    <w:p w:rsidR="00852E90" w:rsidRDefault="00852E90" w:rsidP="00852E90">
      <w:pPr>
        <w:pStyle w:val="ListParagraph"/>
        <w:rPr>
          <w:lang w:val="fr-FR"/>
        </w:rPr>
      </w:pPr>
    </w:p>
    <w:p w:rsidR="00852E90" w:rsidRDefault="00852E90" w:rsidP="00852E90">
      <w:pPr>
        <w:pStyle w:val="ListParagraph"/>
        <w:numPr>
          <w:ilvl w:val="0"/>
          <w:numId w:val="11"/>
        </w:numPr>
        <w:spacing w:after="160" w:line="259" w:lineRule="auto"/>
        <w:rPr>
          <w:lang w:val="fr-FR"/>
        </w:rPr>
      </w:pPr>
      <w:r>
        <w:rPr>
          <w:lang w:val="fr-FR"/>
        </w:rPr>
        <w:t>C’est un langage front-end car c’est notre navigateur qui interprète le code (Notre navigateur) du fichier qui est stocké dans le serveur</w:t>
      </w:r>
    </w:p>
    <w:p w:rsidR="00852E90" w:rsidRDefault="00852E90" w:rsidP="00852E90">
      <w:pPr>
        <w:pStyle w:val="ListParagraph"/>
        <w:rPr>
          <w:lang w:val="fr-FR"/>
        </w:rPr>
      </w:pPr>
    </w:p>
    <w:p w:rsidR="00852E90" w:rsidRDefault="00852E90" w:rsidP="00852E90">
      <w:pPr>
        <w:pStyle w:val="ListParagraph"/>
        <w:numPr>
          <w:ilvl w:val="0"/>
          <w:numId w:val="11"/>
        </w:numPr>
        <w:spacing w:after="160" w:line="259" w:lineRule="auto"/>
        <w:rPr>
          <w:lang w:val="fr-FR"/>
        </w:rPr>
      </w:pPr>
      <w:r>
        <w:rPr>
          <w:lang w:val="fr-FR"/>
        </w:rPr>
        <w:t>Lorsque vous faites du web, le JS est primordial</w:t>
      </w:r>
    </w:p>
    <w:p w:rsidR="00852E90" w:rsidRDefault="00852E90" w:rsidP="00852E90">
      <w:pPr>
        <w:pStyle w:val="ListParagraph"/>
        <w:rPr>
          <w:lang w:val="fr-FR"/>
        </w:rPr>
      </w:pPr>
    </w:p>
    <w:p w:rsidR="00852E90" w:rsidRDefault="00852E90" w:rsidP="00852E90">
      <w:pPr>
        <w:pStyle w:val="ListParagraph"/>
        <w:numPr>
          <w:ilvl w:val="0"/>
          <w:numId w:val="11"/>
        </w:numPr>
        <w:spacing w:after="160" w:line="259" w:lineRule="auto"/>
        <w:rPr>
          <w:lang w:val="fr-FR"/>
        </w:rPr>
      </w:pPr>
      <w:r>
        <w:rPr>
          <w:lang w:val="fr-FR"/>
        </w:rPr>
        <w:t xml:space="preserve">En apprenant le JS, vous allez pouvoir apprendre REACT, REACT Native, </w:t>
      </w:r>
      <w:proofErr w:type="spellStart"/>
      <w:r>
        <w:rPr>
          <w:lang w:val="fr-FR"/>
        </w:rPr>
        <w:t>Angular</w:t>
      </w:r>
      <w:proofErr w:type="spellEnd"/>
      <w:r>
        <w:rPr>
          <w:lang w:val="fr-FR"/>
        </w:rPr>
        <w:t xml:space="preserve"> et Vue.js très rapidement</w:t>
      </w:r>
    </w:p>
    <w:p w:rsidR="00852E90" w:rsidRPr="00A33640" w:rsidRDefault="00852E90" w:rsidP="00852E90">
      <w:pPr>
        <w:pStyle w:val="ListParagraph"/>
        <w:rPr>
          <w:lang w:val="fr-FR"/>
        </w:rPr>
      </w:pPr>
    </w:p>
    <w:p w:rsidR="00852E90" w:rsidRDefault="00852E90" w:rsidP="00852E90">
      <w:pPr>
        <w:rPr>
          <w:lang w:val="fr-FR"/>
        </w:rPr>
      </w:pPr>
      <w:r>
        <w:rPr>
          <w:lang w:val="fr-FR"/>
        </w:rPr>
        <w:t xml:space="preserve">NB : Le JavaScript est différent du JAVA car le JAVA c’est pour faire du </w:t>
      </w:r>
      <w:proofErr w:type="spellStart"/>
      <w:r>
        <w:rPr>
          <w:lang w:val="fr-FR"/>
        </w:rPr>
        <w:t>Backend</w:t>
      </w:r>
      <w:proofErr w:type="spellEnd"/>
    </w:p>
    <w:p w:rsidR="00852E90" w:rsidRDefault="00852E90" w:rsidP="00852E90">
      <w:pPr>
        <w:rPr>
          <w:lang w:val="fr-FR"/>
        </w:rPr>
      </w:pPr>
    </w:p>
    <w:p w:rsidR="00607411" w:rsidRPr="00607411" w:rsidRDefault="00607411" w:rsidP="00607411">
      <w:pPr>
        <w:pStyle w:val="ListParagraph"/>
        <w:numPr>
          <w:ilvl w:val="0"/>
          <w:numId w:val="13"/>
        </w:numPr>
        <w:spacing w:after="160" w:line="259" w:lineRule="auto"/>
        <w:rPr>
          <w:lang w:val="fr-FR"/>
        </w:rPr>
      </w:pPr>
      <w:r w:rsidRPr="00607411">
        <w:rPr>
          <w:lang w:val="fr-FR"/>
        </w:rPr>
        <w:t xml:space="preserve">On peut écrire du JS dans les balises </w:t>
      </w:r>
      <w:r w:rsidRPr="00607411">
        <w:rPr>
          <w:b/>
          <w:lang w:val="fr-FR"/>
        </w:rPr>
        <w:t xml:space="preserve">script </w:t>
      </w:r>
    </w:p>
    <w:p w:rsidR="00607411" w:rsidRDefault="00607411" w:rsidP="00607411">
      <w:pPr>
        <w:pStyle w:val="ListParagraph"/>
        <w:spacing w:after="160" w:line="259" w:lineRule="auto"/>
        <w:rPr>
          <w:b/>
          <w:lang w:val="fr-FR"/>
        </w:rPr>
      </w:pPr>
    </w:p>
    <w:p w:rsidR="00607411" w:rsidRDefault="00607411" w:rsidP="00607411">
      <w:pPr>
        <w:pStyle w:val="ListParagraph"/>
        <w:numPr>
          <w:ilvl w:val="0"/>
          <w:numId w:val="13"/>
        </w:numPr>
        <w:spacing w:after="160" w:line="259" w:lineRule="auto"/>
        <w:rPr>
          <w:lang w:val="fr-FR"/>
        </w:rPr>
      </w:pPr>
      <w:r>
        <w:rPr>
          <w:lang w:val="fr-FR"/>
        </w:rPr>
        <w:t>On peut écrire dans la console</w:t>
      </w:r>
    </w:p>
    <w:p w:rsidR="00607411" w:rsidRDefault="00607411" w:rsidP="00607411">
      <w:pPr>
        <w:pStyle w:val="ListParagraph"/>
        <w:numPr>
          <w:ilvl w:val="0"/>
          <w:numId w:val="13"/>
        </w:numPr>
        <w:spacing w:after="160" w:line="259" w:lineRule="auto"/>
        <w:rPr>
          <w:lang w:val="fr-FR"/>
        </w:rPr>
      </w:pPr>
      <w:r>
        <w:rPr>
          <w:lang w:val="fr-FR"/>
        </w:rPr>
        <w:t>On créer un fichier (.</w:t>
      </w:r>
      <w:proofErr w:type="spellStart"/>
      <w:r>
        <w:rPr>
          <w:lang w:val="fr-FR"/>
        </w:rPr>
        <w:t>js</w:t>
      </w:r>
      <w:proofErr w:type="spellEnd"/>
      <w:r>
        <w:rPr>
          <w:lang w:val="fr-FR"/>
        </w:rPr>
        <w:t>) qu’on va lier à notre index.html</w:t>
      </w:r>
    </w:p>
    <w:p w:rsidR="00607411" w:rsidRDefault="00607411" w:rsidP="00607411">
      <w:pPr>
        <w:pStyle w:val="ListParagraph"/>
        <w:ind w:left="1440"/>
        <w:rPr>
          <w:lang w:val="fr-FR"/>
        </w:rPr>
      </w:pPr>
      <w:r>
        <w:rPr>
          <w:lang w:val="fr-FR"/>
        </w:rPr>
        <w:t>NB : Le fichier JS doit toujours être lu en dernier car le JS parfois doit être long à exécuté et que pendant le chargement de la page il faut que l’utilisateur puisse voir le contenu de la page même si le JS est encore en train de charger</w:t>
      </w:r>
    </w:p>
    <w:p w:rsidR="00607411" w:rsidRDefault="00607411" w:rsidP="00607411">
      <w:pPr>
        <w:pStyle w:val="ListParagraph"/>
        <w:ind w:left="1440"/>
        <w:rPr>
          <w:lang w:val="fr-FR"/>
        </w:rPr>
      </w:pPr>
    </w:p>
    <w:p w:rsidR="00607411" w:rsidRDefault="00607411" w:rsidP="00607411">
      <w:pPr>
        <w:pStyle w:val="ListParagraph"/>
        <w:numPr>
          <w:ilvl w:val="0"/>
          <w:numId w:val="13"/>
        </w:numPr>
        <w:spacing w:after="160" w:line="259" w:lineRule="auto"/>
        <w:rPr>
          <w:lang w:val="fr-FR"/>
        </w:rPr>
      </w:pPr>
      <w:r>
        <w:rPr>
          <w:lang w:val="fr-FR"/>
        </w:rPr>
        <w:t>On peut aussi déclarer le fichier dans le &lt;</w:t>
      </w:r>
      <w:proofErr w:type="spellStart"/>
      <w:r>
        <w:rPr>
          <w:lang w:val="fr-FR"/>
        </w:rPr>
        <w:t>head</w:t>
      </w:r>
      <w:proofErr w:type="spellEnd"/>
      <w:r>
        <w:rPr>
          <w:lang w:val="fr-FR"/>
        </w:rPr>
        <w:t>&gt;&lt;/</w:t>
      </w:r>
      <w:proofErr w:type="spellStart"/>
      <w:r>
        <w:rPr>
          <w:lang w:val="fr-FR"/>
        </w:rPr>
        <w:t>head</w:t>
      </w:r>
      <w:proofErr w:type="spellEnd"/>
      <w:r>
        <w:rPr>
          <w:lang w:val="fr-FR"/>
        </w:rPr>
        <w:t xml:space="preserve">&gt; mais dans ce cas il faudra utiliser le </w:t>
      </w:r>
      <w:proofErr w:type="spellStart"/>
      <w:r>
        <w:rPr>
          <w:lang w:val="fr-FR"/>
        </w:rPr>
        <w:t>defer</w:t>
      </w:r>
      <w:proofErr w:type="spellEnd"/>
    </w:p>
    <w:p w:rsidR="00607411" w:rsidRPr="00852E90" w:rsidRDefault="00607411" w:rsidP="00852E90">
      <w:pPr>
        <w:rPr>
          <w:lang w:val="fr-FR"/>
        </w:rPr>
      </w:pPr>
    </w:p>
    <w:p w:rsidR="00852E90" w:rsidRDefault="00852E90">
      <w:pPr>
        <w:pStyle w:val="Heading1"/>
        <w:rPr>
          <w:lang w:val="fr-FR"/>
        </w:rPr>
      </w:pPr>
    </w:p>
    <w:p w:rsidR="008B0C96" w:rsidRPr="00852E90" w:rsidRDefault="002215E2">
      <w:pPr>
        <w:pStyle w:val="Heading1"/>
        <w:rPr>
          <w:lang w:val="fr-FR"/>
        </w:rPr>
      </w:pPr>
      <w:r w:rsidRPr="00852E90">
        <w:rPr>
          <w:lang w:val="fr-FR"/>
        </w:rPr>
        <w:t>Introduction à la Syntaxe de JavaScript</w:t>
      </w:r>
    </w:p>
    <w:p w:rsidR="008B0C96" w:rsidRPr="00852E90" w:rsidRDefault="002215E2">
      <w:pPr>
        <w:pStyle w:val="Heading2"/>
        <w:rPr>
          <w:lang w:val="fr-FR"/>
        </w:rPr>
      </w:pPr>
      <w:r w:rsidRPr="00852E90">
        <w:rPr>
          <w:lang w:val="fr-FR"/>
        </w:rPr>
        <w:t>1. Les Variables</w:t>
      </w:r>
    </w:p>
    <w:p w:rsidR="008B0C96" w:rsidRPr="00852E90" w:rsidRDefault="002215E2">
      <w:pPr>
        <w:rPr>
          <w:lang w:val="fr-FR"/>
        </w:rPr>
      </w:pPr>
      <w:r w:rsidRPr="00852E90">
        <w:rPr>
          <w:lang w:val="fr-FR"/>
        </w:rPr>
        <w:br/>
        <w:t xml:space="preserve">Les variables sont des conteneurs permettant de stocker des informations que l’on peut réutiliser ou modifier plus tard. En JavaScript, on utilise principalement les mots-clés </w:t>
      </w:r>
      <w:r w:rsidRPr="00607411">
        <w:rPr>
          <w:b/>
          <w:lang w:val="fr-FR"/>
        </w:rPr>
        <w:t>let</w:t>
      </w:r>
      <w:r w:rsidRPr="00852E90">
        <w:rPr>
          <w:lang w:val="fr-FR"/>
        </w:rPr>
        <w:t xml:space="preserve">, </w:t>
      </w:r>
      <w:proofErr w:type="spellStart"/>
      <w:r w:rsidRPr="00607411">
        <w:rPr>
          <w:b/>
          <w:lang w:val="fr-FR"/>
        </w:rPr>
        <w:t>const</w:t>
      </w:r>
      <w:proofErr w:type="spellEnd"/>
      <w:r w:rsidRPr="00852E90">
        <w:rPr>
          <w:lang w:val="fr-FR"/>
        </w:rPr>
        <w:t xml:space="preserve"> et, plus anciennement, </w:t>
      </w:r>
      <w:r w:rsidRPr="00607411">
        <w:rPr>
          <w:b/>
          <w:lang w:val="fr-FR"/>
        </w:rPr>
        <w:t>var</w:t>
      </w:r>
      <w:r w:rsidRPr="00852E90">
        <w:rPr>
          <w:lang w:val="fr-FR"/>
        </w:rPr>
        <w:t xml:space="preserve"> pour déclarer des variables.</w:t>
      </w:r>
      <w:r w:rsidRPr="00852E90">
        <w:rPr>
          <w:lang w:val="fr-FR"/>
        </w:rPr>
        <w:br/>
      </w:r>
      <w:r w:rsidRPr="00852E90">
        <w:rPr>
          <w:lang w:val="fr-FR"/>
        </w:rPr>
        <w:br/>
        <w:t xml:space="preserve">- </w:t>
      </w:r>
      <w:r w:rsidR="00852E90">
        <w:rPr>
          <w:b/>
          <w:lang w:val="fr-FR"/>
        </w:rPr>
        <w:t>let</w:t>
      </w:r>
      <w:r w:rsidRPr="00852E90">
        <w:rPr>
          <w:lang w:val="fr-FR"/>
        </w:rPr>
        <w:t xml:space="preserve"> : Permet de déclarer une variable qui peut être réassignée.</w:t>
      </w:r>
      <w:r w:rsidRPr="00852E90">
        <w:rPr>
          <w:lang w:val="fr-FR"/>
        </w:rPr>
        <w:br/>
      </w:r>
      <w:r w:rsidRPr="00852E90">
        <w:rPr>
          <w:lang w:val="fr-FR"/>
        </w:rPr>
        <w:br/>
        <w:t xml:space="preserve">  </w:t>
      </w:r>
      <w:proofErr w:type="gramStart"/>
      <w:r w:rsidRPr="00852E90">
        <w:rPr>
          <w:b/>
          <w:lang w:val="fr-FR"/>
        </w:rPr>
        <w:t>let</w:t>
      </w:r>
      <w:proofErr w:type="gramEnd"/>
      <w:r w:rsidRPr="00852E90">
        <w:rPr>
          <w:lang w:val="fr-FR"/>
        </w:rPr>
        <w:t xml:space="preserve"> </w:t>
      </w:r>
      <w:proofErr w:type="spellStart"/>
      <w:r w:rsidRPr="00852E90">
        <w:rPr>
          <w:lang w:val="fr-FR"/>
        </w:rPr>
        <w:t>age</w:t>
      </w:r>
      <w:proofErr w:type="spellEnd"/>
      <w:r w:rsidRPr="00852E90">
        <w:rPr>
          <w:lang w:val="fr-FR"/>
        </w:rPr>
        <w:t xml:space="preserve"> = 25; </w:t>
      </w:r>
      <w:r w:rsidRPr="00852E90">
        <w:rPr>
          <w:i/>
          <w:lang w:val="fr-FR"/>
        </w:rPr>
        <w:t>// On déclare une variable "</w:t>
      </w:r>
      <w:proofErr w:type="spellStart"/>
      <w:r w:rsidRPr="00852E90">
        <w:rPr>
          <w:i/>
          <w:lang w:val="fr-FR"/>
        </w:rPr>
        <w:t>age</w:t>
      </w:r>
      <w:proofErr w:type="spellEnd"/>
      <w:r w:rsidRPr="00852E90">
        <w:rPr>
          <w:i/>
          <w:lang w:val="fr-FR"/>
        </w:rPr>
        <w:t>" avec la valeur 25</w:t>
      </w:r>
      <w:r w:rsidRPr="00852E90">
        <w:rPr>
          <w:lang w:val="fr-FR"/>
        </w:rPr>
        <w:br/>
        <w:t xml:space="preserve">  </w:t>
      </w:r>
      <w:proofErr w:type="spellStart"/>
      <w:r w:rsidRPr="00852E90">
        <w:rPr>
          <w:b/>
          <w:lang w:val="fr-FR"/>
        </w:rPr>
        <w:t>age</w:t>
      </w:r>
      <w:proofErr w:type="spellEnd"/>
      <w:r w:rsidRPr="00852E90">
        <w:rPr>
          <w:lang w:val="fr-FR"/>
        </w:rPr>
        <w:t xml:space="preserve"> = 26;     // </w:t>
      </w:r>
      <w:r w:rsidRPr="00852E90">
        <w:rPr>
          <w:i/>
          <w:lang w:val="fr-FR"/>
        </w:rPr>
        <w:t>On change la valeur de "</w:t>
      </w:r>
      <w:proofErr w:type="spellStart"/>
      <w:r w:rsidRPr="00852E90">
        <w:rPr>
          <w:i/>
          <w:lang w:val="fr-FR"/>
        </w:rPr>
        <w:t>age</w:t>
      </w:r>
      <w:proofErr w:type="spellEnd"/>
      <w:r w:rsidRPr="00852E90">
        <w:rPr>
          <w:i/>
          <w:lang w:val="fr-FR"/>
        </w:rPr>
        <w:t>" à 26</w:t>
      </w:r>
      <w:r w:rsidRPr="00852E90">
        <w:rPr>
          <w:lang w:val="fr-FR"/>
        </w:rPr>
        <w:br/>
      </w:r>
      <w:r w:rsidRPr="00852E90">
        <w:rPr>
          <w:lang w:val="fr-FR"/>
        </w:rPr>
        <w:br/>
      </w:r>
      <w:r w:rsidRPr="00852E90">
        <w:rPr>
          <w:lang w:val="fr-FR"/>
        </w:rPr>
        <w:br/>
      </w:r>
      <w:r w:rsidR="00852E90">
        <w:rPr>
          <w:lang w:val="fr-FR"/>
        </w:rPr>
        <w:t xml:space="preserve">- </w:t>
      </w:r>
      <w:proofErr w:type="spellStart"/>
      <w:r w:rsidR="00852E90" w:rsidRPr="00852E90">
        <w:rPr>
          <w:b/>
          <w:lang w:val="fr-FR"/>
        </w:rPr>
        <w:t>const</w:t>
      </w:r>
      <w:proofErr w:type="spellEnd"/>
      <w:r w:rsidRPr="00852E90">
        <w:rPr>
          <w:lang w:val="fr-FR"/>
        </w:rPr>
        <w:t>: Utilisé pour déclarer une constante, c’est-à-dire une valeur qui ne changera pas une fois définie.</w:t>
      </w:r>
      <w:r w:rsidRPr="00852E90">
        <w:rPr>
          <w:lang w:val="fr-FR"/>
        </w:rPr>
        <w:br/>
      </w:r>
      <w:r w:rsidRPr="00852E90">
        <w:rPr>
          <w:lang w:val="fr-FR"/>
        </w:rPr>
        <w:br/>
        <w:t xml:space="preserve">  </w:t>
      </w:r>
      <w:proofErr w:type="spellStart"/>
      <w:r w:rsidRPr="00852E90">
        <w:rPr>
          <w:b/>
          <w:lang w:val="fr-FR"/>
        </w:rPr>
        <w:t>const</w:t>
      </w:r>
      <w:proofErr w:type="spellEnd"/>
      <w:r w:rsidRPr="00852E90">
        <w:rPr>
          <w:lang w:val="fr-FR"/>
        </w:rPr>
        <w:t xml:space="preserve"> nom = "Alice";</w:t>
      </w:r>
      <w:r w:rsidRPr="00852E90">
        <w:rPr>
          <w:lang w:val="fr-FR"/>
        </w:rPr>
        <w:br/>
        <w:t xml:space="preserve">  // nom = "Bob"; // </w:t>
      </w:r>
      <w:r w:rsidRPr="00852E90">
        <w:rPr>
          <w:i/>
          <w:lang w:val="fr-FR"/>
        </w:rPr>
        <w:t>Cela génèrerait une erreur car "nom" est une constante</w:t>
      </w:r>
      <w:r w:rsidR="00852E90">
        <w:rPr>
          <w:i/>
          <w:lang w:val="fr-FR"/>
        </w:rPr>
        <w:t xml:space="preserve"> et on ne peut pas la </w:t>
      </w:r>
      <w:proofErr w:type="gramStart"/>
      <w:r w:rsidR="00852E90">
        <w:rPr>
          <w:i/>
          <w:lang w:val="fr-FR"/>
        </w:rPr>
        <w:t>redéfinir(</w:t>
      </w:r>
      <w:proofErr w:type="gramEnd"/>
      <w:r w:rsidR="00852E90">
        <w:rPr>
          <w:i/>
          <w:lang w:val="fr-FR"/>
        </w:rPr>
        <w:t>Affecter une nouvelle valeur)</w:t>
      </w:r>
      <w:r w:rsidRPr="00852E90">
        <w:rPr>
          <w:lang w:val="fr-FR"/>
        </w:rPr>
        <w:br/>
      </w:r>
      <w:r w:rsidR="00852E90">
        <w:rPr>
          <w:lang w:val="fr-FR"/>
        </w:rPr>
        <w:br/>
      </w:r>
      <w:r w:rsidR="00852E90">
        <w:rPr>
          <w:lang w:val="fr-FR"/>
        </w:rPr>
        <w:br/>
        <w:t xml:space="preserve">- </w:t>
      </w:r>
      <w:r w:rsidR="00852E90" w:rsidRPr="00852E90">
        <w:rPr>
          <w:b/>
          <w:lang w:val="fr-FR"/>
        </w:rPr>
        <w:t>var</w:t>
      </w:r>
      <w:r w:rsidRPr="00852E90">
        <w:rPr>
          <w:lang w:val="fr-FR"/>
        </w:rPr>
        <w:t xml:space="preserve"> : Avant </w:t>
      </w:r>
      <w:r w:rsidRPr="00852E90">
        <w:rPr>
          <w:b/>
          <w:lang w:val="fr-FR"/>
        </w:rPr>
        <w:t>let</w:t>
      </w:r>
      <w:r w:rsidRPr="00852E90">
        <w:rPr>
          <w:lang w:val="fr-FR"/>
        </w:rPr>
        <w:t xml:space="preserve"> et </w:t>
      </w:r>
      <w:proofErr w:type="spellStart"/>
      <w:r w:rsidRPr="00852E90">
        <w:rPr>
          <w:b/>
          <w:lang w:val="fr-FR"/>
        </w:rPr>
        <w:t>const</w:t>
      </w:r>
      <w:proofErr w:type="spellEnd"/>
      <w:r w:rsidRPr="00852E90">
        <w:rPr>
          <w:lang w:val="fr-FR"/>
        </w:rPr>
        <w:t>, var était le mot-clé principal pour déclarer des variables, mais il est moins utilisé aujourd'hui en raison de certaines limitations.</w:t>
      </w:r>
      <w:r w:rsidRPr="00852E90">
        <w:rPr>
          <w:lang w:val="fr-FR"/>
        </w:rPr>
        <w:br/>
      </w:r>
    </w:p>
    <w:p w:rsidR="008B0C96" w:rsidRPr="00852E90" w:rsidRDefault="002215E2">
      <w:pPr>
        <w:pStyle w:val="Heading2"/>
        <w:rPr>
          <w:lang w:val="fr-FR"/>
        </w:rPr>
      </w:pPr>
      <w:r w:rsidRPr="00852E90">
        <w:rPr>
          <w:lang w:val="fr-FR"/>
        </w:rPr>
        <w:t>2. Les Types de Données</w:t>
      </w:r>
    </w:p>
    <w:p w:rsidR="008B0C96" w:rsidRPr="00852E90" w:rsidRDefault="002215E2">
      <w:pPr>
        <w:rPr>
          <w:lang w:val="fr-FR"/>
        </w:rPr>
      </w:pPr>
      <w:r w:rsidRPr="00852E90">
        <w:rPr>
          <w:lang w:val="fr-FR"/>
        </w:rPr>
        <w:br/>
        <w:t>JavaScript propose plusieurs types de données que l’on peut utiliser selon les b</w:t>
      </w:r>
      <w:r w:rsidR="00852E90">
        <w:rPr>
          <w:lang w:val="fr-FR"/>
        </w:rPr>
        <w:t>esoins :</w:t>
      </w:r>
      <w:r w:rsidR="00852E90">
        <w:rPr>
          <w:lang w:val="fr-FR"/>
        </w:rPr>
        <w:br/>
      </w:r>
      <w:r w:rsidR="00852E90">
        <w:rPr>
          <w:lang w:val="fr-FR"/>
        </w:rPr>
        <w:br/>
        <w:t xml:space="preserve">- </w:t>
      </w:r>
      <w:proofErr w:type="spellStart"/>
      <w:r w:rsidR="00852E90" w:rsidRPr="00852E90">
        <w:rPr>
          <w:b/>
          <w:lang w:val="fr-FR"/>
        </w:rPr>
        <w:t>Number</w:t>
      </w:r>
      <w:proofErr w:type="spellEnd"/>
      <w:r w:rsidR="00852E90" w:rsidRPr="00852E90">
        <w:rPr>
          <w:b/>
          <w:lang w:val="fr-FR"/>
        </w:rPr>
        <w:t xml:space="preserve"> (Nombre)</w:t>
      </w:r>
      <w:r w:rsidRPr="00852E90">
        <w:rPr>
          <w:lang w:val="fr-FR"/>
        </w:rPr>
        <w:t xml:space="preserve"> : Pour représenter d</w:t>
      </w:r>
      <w:r w:rsidR="00852E90">
        <w:rPr>
          <w:lang w:val="fr-FR"/>
        </w:rPr>
        <w:t>es nombres, comme 5 ou 3.14.</w:t>
      </w:r>
      <w:r w:rsidR="00852E90">
        <w:rPr>
          <w:lang w:val="fr-FR"/>
        </w:rPr>
        <w:br/>
        <w:t>- String (Chaîne de caractères)</w:t>
      </w:r>
      <w:r w:rsidRPr="00852E90">
        <w:rPr>
          <w:lang w:val="fr-FR"/>
        </w:rPr>
        <w:t xml:space="preserve"> : Pour représenter du texte, entouré de guillemets simples ou doubles ("Hello" ou 'Bo</w:t>
      </w:r>
      <w:r w:rsidR="00852E90">
        <w:rPr>
          <w:lang w:val="fr-FR"/>
        </w:rPr>
        <w:t>njour').</w:t>
      </w:r>
      <w:r w:rsidR="00852E90">
        <w:rPr>
          <w:lang w:val="fr-FR"/>
        </w:rPr>
        <w:br/>
      </w:r>
      <w:r w:rsidR="00852E90" w:rsidRPr="00852E90">
        <w:rPr>
          <w:b/>
          <w:lang w:val="fr-FR"/>
        </w:rPr>
        <w:t xml:space="preserve">- </w:t>
      </w:r>
      <w:proofErr w:type="spellStart"/>
      <w:r w:rsidR="00852E90" w:rsidRPr="00852E90">
        <w:rPr>
          <w:b/>
          <w:lang w:val="fr-FR"/>
        </w:rPr>
        <w:t>Boolean</w:t>
      </w:r>
      <w:proofErr w:type="spellEnd"/>
      <w:r w:rsidR="00852E90" w:rsidRPr="00852E90">
        <w:rPr>
          <w:b/>
          <w:lang w:val="fr-FR"/>
        </w:rPr>
        <w:t xml:space="preserve"> (Booléen)</w:t>
      </w:r>
      <w:r w:rsidRPr="00852E90">
        <w:rPr>
          <w:lang w:val="fr-FR"/>
        </w:rPr>
        <w:t xml:space="preserve"> : Représente des valeurs de type vrai/faux (</w:t>
      </w:r>
      <w:proofErr w:type="spellStart"/>
      <w:r w:rsidRPr="00852E90">
        <w:rPr>
          <w:lang w:val="fr-FR"/>
        </w:rPr>
        <w:t>true</w:t>
      </w:r>
      <w:proofErr w:type="spellEnd"/>
      <w:r w:rsidRPr="00852E90">
        <w:rPr>
          <w:lang w:val="fr-FR"/>
        </w:rPr>
        <w:t xml:space="preserve"> ou false).</w:t>
      </w:r>
      <w:r w:rsidRPr="00852E90">
        <w:rPr>
          <w:lang w:val="fr-FR"/>
        </w:rPr>
        <w:br/>
        <w:t xml:space="preserve">- </w:t>
      </w:r>
      <w:proofErr w:type="spellStart"/>
      <w:r w:rsidR="00852E90" w:rsidRPr="00852E90">
        <w:rPr>
          <w:b/>
          <w:lang w:val="fr-FR"/>
        </w:rPr>
        <w:t>Array</w:t>
      </w:r>
      <w:proofErr w:type="spellEnd"/>
      <w:r w:rsidR="00852E90" w:rsidRPr="00852E90">
        <w:rPr>
          <w:b/>
          <w:lang w:val="fr-FR"/>
        </w:rPr>
        <w:t xml:space="preserve"> (Tableau)</w:t>
      </w:r>
      <w:r w:rsidRPr="00852E90">
        <w:rPr>
          <w:lang w:val="fr-FR"/>
        </w:rPr>
        <w:t xml:space="preserve"> : Un ensemble de valeurs regroupées dans une seule variable.</w:t>
      </w:r>
      <w:r w:rsidRPr="00852E90">
        <w:rPr>
          <w:lang w:val="fr-FR"/>
        </w:rPr>
        <w:br/>
      </w:r>
      <w:r w:rsidRPr="00852E90">
        <w:rPr>
          <w:lang w:val="fr-FR"/>
        </w:rPr>
        <w:br/>
      </w:r>
      <w:r w:rsidRPr="00852E90">
        <w:rPr>
          <w:i/>
          <w:lang w:val="fr-FR"/>
        </w:rPr>
        <w:t xml:space="preserve">  </w:t>
      </w:r>
      <w:proofErr w:type="gramStart"/>
      <w:r w:rsidRPr="00852E90">
        <w:rPr>
          <w:b/>
          <w:i/>
          <w:lang w:val="fr-FR"/>
        </w:rPr>
        <w:t>let</w:t>
      </w:r>
      <w:proofErr w:type="gramEnd"/>
      <w:r w:rsidRPr="00852E90">
        <w:rPr>
          <w:i/>
          <w:lang w:val="fr-FR"/>
        </w:rPr>
        <w:t xml:space="preserve"> couleurs = ["rouge", "bleu", "vert"];</w:t>
      </w:r>
      <w:r w:rsidRPr="00852E90">
        <w:rPr>
          <w:i/>
          <w:lang w:val="fr-FR"/>
        </w:rPr>
        <w:br/>
      </w:r>
      <w:r w:rsidR="00852E90">
        <w:rPr>
          <w:lang w:val="fr-FR"/>
        </w:rPr>
        <w:br/>
        <w:t xml:space="preserve">- </w:t>
      </w:r>
      <w:r w:rsidR="00852E90" w:rsidRPr="00852E90">
        <w:rPr>
          <w:b/>
          <w:lang w:val="fr-FR"/>
        </w:rPr>
        <w:t>Object (Objet)</w:t>
      </w:r>
      <w:r w:rsidRPr="00852E90">
        <w:rPr>
          <w:lang w:val="fr-FR"/>
        </w:rPr>
        <w:t xml:space="preserve"> : Une structure complexe qui permet de stocker des propriétés en paires clé-valeur.</w:t>
      </w:r>
      <w:r w:rsidRPr="00852E90">
        <w:rPr>
          <w:lang w:val="fr-FR"/>
        </w:rPr>
        <w:br/>
      </w:r>
      <w:r w:rsidRPr="00852E90">
        <w:rPr>
          <w:lang w:val="fr-FR"/>
        </w:rPr>
        <w:br/>
      </w:r>
      <w:r w:rsidRPr="00852E90">
        <w:rPr>
          <w:i/>
          <w:lang w:val="fr-FR"/>
        </w:rPr>
        <w:t xml:space="preserve">  let personne = </w:t>
      </w:r>
      <w:proofErr w:type="gramStart"/>
      <w:r w:rsidRPr="00852E90">
        <w:rPr>
          <w:i/>
          <w:lang w:val="fr-FR"/>
        </w:rPr>
        <w:t>{ nom</w:t>
      </w:r>
      <w:proofErr w:type="gramEnd"/>
      <w:r w:rsidRPr="00852E90">
        <w:rPr>
          <w:i/>
          <w:lang w:val="fr-FR"/>
        </w:rPr>
        <w:t xml:space="preserve">: "Alice", </w:t>
      </w:r>
      <w:proofErr w:type="spellStart"/>
      <w:r w:rsidRPr="00852E90">
        <w:rPr>
          <w:i/>
          <w:lang w:val="fr-FR"/>
        </w:rPr>
        <w:t>age</w:t>
      </w:r>
      <w:proofErr w:type="spellEnd"/>
      <w:r w:rsidRPr="00852E90">
        <w:rPr>
          <w:i/>
          <w:lang w:val="fr-FR"/>
        </w:rPr>
        <w:t>: 25 };</w:t>
      </w:r>
      <w:r w:rsidRPr="00852E90">
        <w:rPr>
          <w:lang w:val="fr-FR"/>
        </w:rPr>
        <w:br/>
      </w:r>
    </w:p>
    <w:p w:rsidR="008B0C96" w:rsidRPr="00852E90" w:rsidRDefault="002215E2">
      <w:pPr>
        <w:pStyle w:val="Heading2"/>
        <w:rPr>
          <w:lang w:val="fr-FR"/>
        </w:rPr>
      </w:pPr>
      <w:r w:rsidRPr="00852E90">
        <w:rPr>
          <w:lang w:val="fr-FR"/>
        </w:rPr>
        <w:t>3. Les Opérateurs</w:t>
      </w:r>
    </w:p>
    <w:p w:rsidR="008B0C96" w:rsidRDefault="002215E2">
      <w:pPr>
        <w:rPr>
          <w:lang w:val="fr-FR"/>
        </w:rPr>
      </w:pPr>
      <w:r w:rsidRPr="00852E90">
        <w:rPr>
          <w:lang w:val="fr-FR"/>
        </w:rPr>
        <w:br/>
        <w:t>Les opérateurs permettent de manipuler de</w:t>
      </w:r>
      <w:r w:rsidR="00852E90">
        <w:rPr>
          <w:lang w:val="fr-FR"/>
        </w:rPr>
        <w:t>s valeurs dans JavaScript.</w:t>
      </w:r>
      <w:r w:rsidR="00852E90">
        <w:rPr>
          <w:lang w:val="fr-FR"/>
        </w:rPr>
        <w:br/>
      </w:r>
      <w:r w:rsidR="00852E90">
        <w:rPr>
          <w:lang w:val="fr-FR"/>
        </w:rPr>
        <w:lastRenderedPageBreak/>
        <w:br/>
        <w:t xml:space="preserve">- </w:t>
      </w:r>
      <w:r w:rsidR="00852E90" w:rsidRPr="00852E90">
        <w:rPr>
          <w:b/>
          <w:lang w:val="fr-FR"/>
        </w:rPr>
        <w:t>Opérateurs arithmétiques</w:t>
      </w:r>
      <w:r w:rsidRPr="00852E90">
        <w:rPr>
          <w:b/>
          <w:lang w:val="fr-FR"/>
        </w:rPr>
        <w:t>:</w:t>
      </w:r>
      <w:r w:rsidRPr="00852E90">
        <w:rPr>
          <w:lang w:val="fr-FR"/>
        </w:rPr>
        <w:t xml:space="preserve"> `+` (addition), `-` (soustraction), `*` (multiplication), `/` (division).</w:t>
      </w:r>
      <w:r w:rsidRPr="00852E90">
        <w:rPr>
          <w:lang w:val="fr-FR"/>
        </w:rPr>
        <w:br/>
      </w:r>
      <w:r w:rsidRPr="00852E90">
        <w:rPr>
          <w:lang w:val="fr-FR"/>
        </w:rPr>
        <w:br/>
        <w:t xml:space="preserve">  </w:t>
      </w:r>
      <w:proofErr w:type="gramStart"/>
      <w:r w:rsidRPr="00852E90">
        <w:rPr>
          <w:lang w:val="fr-FR"/>
        </w:rPr>
        <w:t>let</w:t>
      </w:r>
      <w:proofErr w:type="gramEnd"/>
      <w:r w:rsidRPr="00852E90">
        <w:rPr>
          <w:lang w:val="fr-FR"/>
        </w:rPr>
        <w:t xml:space="preserve"> somme = 5 </w:t>
      </w:r>
      <w:r w:rsidR="00852E90">
        <w:rPr>
          <w:lang w:val="fr-FR"/>
        </w:rPr>
        <w:t xml:space="preserve">+ 3; // </w:t>
      </w:r>
      <w:r w:rsidR="00852E90" w:rsidRPr="00852E90">
        <w:rPr>
          <w:i/>
          <w:lang w:val="fr-FR"/>
        </w:rPr>
        <w:t>somme vaut 8</w:t>
      </w:r>
      <w:r w:rsidR="00852E90">
        <w:rPr>
          <w:lang w:val="fr-FR"/>
        </w:rPr>
        <w:br/>
      </w:r>
      <w:r w:rsidR="00852E90">
        <w:rPr>
          <w:lang w:val="fr-FR"/>
        </w:rPr>
        <w:br/>
      </w:r>
      <w:r w:rsidR="00852E90">
        <w:rPr>
          <w:lang w:val="fr-FR"/>
        </w:rPr>
        <w:br/>
        <w:t xml:space="preserve">- </w:t>
      </w:r>
      <w:r w:rsidR="00852E90" w:rsidRPr="00852E90">
        <w:rPr>
          <w:b/>
          <w:lang w:val="fr-FR"/>
        </w:rPr>
        <w:t>Opérateurs de comparaison</w:t>
      </w:r>
      <w:r w:rsidRPr="00852E90">
        <w:rPr>
          <w:b/>
          <w:lang w:val="fr-FR"/>
        </w:rPr>
        <w:t xml:space="preserve"> :</w:t>
      </w:r>
      <w:r w:rsidRPr="00852E90">
        <w:rPr>
          <w:lang w:val="fr-FR"/>
        </w:rPr>
        <w:t xml:space="preserve"> `===` (égal), `!==` (différent), `&lt;`, `&gt;`, `&lt;=`, `&gt;=`.</w:t>
      </w:r>
      <w:r w:rsidRPr="00852E90">
        <w:rPr>
          <w:lang w:val="fr-FR"/>
        </w:rPr>
        <w:br/>
      </w:r>
      <w:r w:rsidRPr="00852E90">
        <w:rPr>
          <w:lang w:val="fr-FR"/>
        </w:rPr>
        <w:br/>
        <w:t xml:space="preserve">  </w:t>
      </w:r>
      <w:proofErr w:type="gramStart"/>
      <w:r w:rsidRPr="002215E2">
        <w:rPr>
          <w:b/>
          <w:lang w:val="fr-FR"/>
        </w:rPr>
        <w:t>let</w:t>
      </w:r>
      <w:proofErr w:type="gramEnd"/>
      <w:r w:rsidRPr="00852E90">
        <w:rPr>
          <w:lang w:val="fr-FR"/>
        </w:rPr>
        <w:t xml:space="preserve"> </w:t>
      </w:r>
      <w:proofErr w:type="spellStart"/>
      <w:r w:rsidRPr="00852E90">
        <w:rPr>
          <w:lang w:val="fr-FR"/>
        </w:rPr>
        <w:t>estEgal</w:t>
      </w:r>
      <w:proofErr w:type="spellEnd"/>
      <w:r w:rsidRPr="00852E90">
        <w:rPr>
          <w:lang w:val="fr-FR"/>
        </w:rPr>
        <w:t xml:space="preserve"> = (5 === 5); </w:t>
      </w:r>
      <w:r w:rsidRPr="00852E90">
        <w:rPr>
          <w:i/>
          <w:lang w:val="fr-FR"/>
        </w:rPr>
        <w:t>// vrai (</w:t>
      </w:r>
      <w:proofErr w:type="spellStart"/>
      <w:r w:rsidRPr="00852E90">
        <w:rPr>
          <w:i/>
          <w:lang w:val="fr-FR"/>
        </w:rPr>
        <w:t>true</w:t>
      </w:r>
      <w:proofErr w:type="spellEnd"/>
      <w:r w:rsidRPr="00852E90">
        <w:rPr>
          <w:i/>
          <w:lang w:val="fr-FR"/>
        </w:rPr>
        <w:t>)</w:t>
      </w:r>
      <w:r w:rsidRPr="00852E90">
        <w:rPr>
          <w:lang w:val="fr-FR"/>
        </w:rPr>
        <w:br/>
        <w:t xml:space="preserve">  let </w:t>
      </w:r>
      <w:proofErr w:type="spellStart"/>
      <w:r w:rsidRPr="00852E90">
        <w:rPr>
          <w:lang w:val="fr-FR"/>
        </w:rPr>
        <w:t>estDifferent</w:t>
      </w:r>
      <w:proofErr w:type="spellEnd"/>
      <w:r w:rsidRPr="00852E90">
        <w:rPr>
          <w:lang w:val="fr-FR"/>
        </w:rPr>
        <w:t xml:space="preserve"> = (5 !== 3); </w:t>
      </w:r>
      <w:r w:rsidRPr="00852E90">
        <w:rPr>
          <w:i/>
          <w:lang w:val="fr-FR"/>
        </w:rPr>
        <w:t>// vrai (</w:t>
      </w:r>
      <w:proofErr w:type="spellStart"/>
      <w:r w:rsidRPr="00852E90">
        <w:rPr>
          <w:i/>
          <w:lang w:val="fr-FR"/>
        </w:rPr>
        <w:t>true</w:t>
      </w:r>
      <w:proofErr w:type="spellEnd"/>
      <w:r w:rsidRPr="00852E90">
        <w:rPr>
          <w:i/>
          <w:lang w:val="fr-FR"/>
        </w:rPr>
        <w:t>)</w:t>
      </w:r>
      <w:r>
        <w:rPr>
          <w:lang w:val="fr-FR"/>
        </w:rPr>
        <w:br/>
        <w:t xml:space="preserve">  `</w:t>
      </w:r>
      <w:r w:rsidRPr="00852E90">
        <w:rPr>
          <w:lang w:val="fr-FR"/>
        </w:rPr>
        <w:br/>
      </w:r>
    </w:p>
    <w:p w:rsidR="00902709" w:rsidRDefault="00902709" w:rsidP="00902709">
      <w:pPr>
        <w:pStyle w:val="Heading1"/>
        <w:rPr>
          <w:lang w:val="fr-FR"/>
        </w:rPr>
      </w:pPr>
      <w:r>
        <w:rPr>
          <w:lang w:val="fr-FR"/>
        </w:rPr>
        <w:t>La Concaténation en JavaScript</w:t>
      </w:r>
    </w:p>
    <w:p w:rsidR="00902709" w:rsidRDefault="00902709" w:rsidP="00902709">
      <w:pPr>
        <w:rPr>
          <w:lang w:val="fr-FR"/>
        </w:rPr>
      </w:pPr>
      <w:r>
        <w:rPr>
          <w:lang w:val="fr-FR"/>
        </w:rPr>
        <w:t>La concaténation en JavaScript consiste à assembler des chaînes de caractères pour former une seule chaîne. Elle est souvent utilisée pour combiner des variables et des chaînes littérales, ce qui est très pratique pour générer du contenu dynamique, comme des messages ou des URL.</w:t>
      </w:r>
      <w:r>
        <w:rPr>
          <w:lang w:val="fr-FR"/>
        </w:rPr>
        <w:br/>
        <w:t>Voici trois façons de concaténer des chaînes en JavaScript :</w:t>
      </w:r>
      <w:r>
        <w:rPr>
          <w:lang w:val="fr-FR"/>
        </w:rPr>
        <w:br/>
      </w:r>
    </w:p>
    <w:p w:rsidR="00902709" w:rsidRDefault="00902709" w:rsidP="00902709">
      <w:pPr>
        <w:pStyle w:val="Heading2"/>
        <w:rPr>
          <w:lang w:val="fr-FR"/>
        </w:rPr>
      </w:pPr>
      <w:r>
        <w:rPr>
          <w:lang w:val="fr-FR"/>
        </w:rPr>
        <w:t>1. Concaténation avec l'opérateur `+`</w:t>
      </w:r>
    </w:p>
    <w:p w:rsidR="00902709" w:rsidRDefault="00902709" w:rsidP="00902709">
      <w:pPr>
        <w:rPr>
          <w:lang w:val="fr-FR"/>
        </w:rPr>
      </w:pPr>
      <w:r>
        <w:rPr>
          <w:lang w:val="fr-FR"/>
        </w:rPr>
        <w:t>L'opérateur `+` est souvent le moyen le plus simple pour concaténer des chaînes en JavaScript. Son usage est intuitif, ce qui en fait un choix populaire pour combiner quelques chaînes rapidement.</w:t>
      </w:r>
      <w:r>
        <w:rPr>
          <w:lang w:val="fr-FR"/>
        </w:rPr>
        <w:br/>
      </w:r>
    </w:p>
    <w:p w:rsidR="00902709" w:rsidRDefault="00902709" w:rsidP="00902709">
      <w:pPr>
        <w:rPr>
          <w:lang w:val="fr-FR"/>
        </w:rPr>
      </w:pPr>
      <w:r>
        <w:rPr>
          <w:lang w:val="fr-FR"/>
        </w:rPr>
        <w:t>```</w:t>
      </w:r>
      <w:proofErr w:type="spellStart"/>
      <w:r>
        <w:rPr>
          <w:lang w:val="fr-FR"/>
        </w:rPr>
        <w:t>javascript</w:t>
      </w:r>
      <w:proofErr w:type="spellEnd"/>
      <w:r>
        <w:rPr>
          <w:lang w:val="fr-FR"/>
        </w:rPr>
        <w:br/>
      </w:r>
      <w:proofErr w:type="spellStart"/>
      <w:r>
        <w:rPr>
          <w:lang w:val="fr-FR"/>
        </w:rPr>
        <w:t>const</w:t>
      </w:r>
      <w:proofErr w:type="spellEnd"/>
      <w:r>
        <w:rPr>
          <w:lang w:val="fr-FR"/>
        </w:rPr>
        <w:t xml:space="preserve"> </w:t>
      </w:r>
      <w:proofErr w:type="spellStart"/>
      <w:r>
        <w:rPr>
          <w:lang w:val="fr-FR"/>
        </w:rPr>
        <w:t>prenom</w:t>
      </w:r>
      <w:proofErr w:type="spellEnd"/>
      <w:r>
        <w:rPr>
          <w:lang w:val="fr-FR"/>
        </w:rPr>
        <w:t xml:space="preserve"> = "Alice";</w:t>
      </w:r>
      <w:r>
        <w:rPr>
          <w:lang w:val="fr-FR"/>
        </w:rPr>
        <w:br/>
      </w:r>
      <w:proofErr w:type="spellStart"/>
      <w:r>
        <w:rPr>
          <w:lang w:val="fr-FR"/>
        </w:rPr>
        <w:t>const</w:t>
      </w:r>
      <w:proofErr w:type="spellEnd"/>
      <w:r>
        <w:rPr>
          <w:lang w:val="fr-FR"/>
        </w:rPr>
        <w:t xml:space="preserve"> message = "Bonjour, " + </w:t>
      </w:r>
      <w:proofErr w:type="spellStart"/>
      <w:r>
        <w:rPr>
          <w:lang w:val="fr-FR"/>
        </w:rPr>
        <w:t>prenom</w:t>
      </w:r>
      <w:proofErr w:type="spellEnd"/>
      <w:r>
        <w:rPr>
          <w:lang w:val="fr-FR"/>
        </w:rPr>
        <w:t xml:space="preserve"> + "!";</w:t>
      </w:r>
      <w:r>
        <w:rPr>
          <w:lang w:val="fr-FR"/>
        </w:rPr>
        <w:br/>
      </w:r>
      <w:proofErr w:type="gramStart"/>
      <w:r>
        <w:rPr>
          <w:lang w:val="fr-FR"/>
        </w:rPr>
        <w:t>console.log(</w:t>
      </w:r>
      <w:proofErr w:type="gramEnd"/>
      <w:r>
        <w:rPr>
          <w:lang w:val="fr-FR"/>
        </w:rPr>
        <w:t>message); // Affiche : "Bonjour, Alice!"</w:t>
      </w:r>
      <w:r>
        <w:rPr>
          <w:lang w:val="fr-FR"/>
        </w:rPr>
        <w:br/>
        <w:t>```</w:t>
      </w:r>
      <w:r>
        <w:rPr>
          <w:lang w:val="fr-FR"/>
        </w:rPr>
        <w:br/>
        <w:t>Points importants à retenir :</w:t>
      </w:r>
    </w:p>
    <w:p w:rsidR="00902709" w:rsidRDefault="00902709" w:rsidP="00902709">
      <w:pPr>
        <w:rPr>
          <w:lang w:val="fr-FR"/>
        </w:rPr>
      </w:pPr>
      <w:r>
        <w:rPr>
          <w:lang w:val="fr-FR"/>
        </w:rPr>
        <w:t>- Si vous utilisez des variables ou des expressions dans votre concaténation, chacune d'elles doit être séparée par un opérateur `+`.</w:t>
      </w:r>
      <w:r>
        <w:rPr>
          <w:lang w:val="fr-FR"/>
        </w:rPr>
        <w:br/>
        <w:t>- Cette méthode est simple mais peu lisible lorsque la chaîne devient plus complexe.</w:t>
      </w:r>
      <w:r>
        <w:rPr>
          <w:lang w:val="fr-FR"/>
        </w:rPr>
        <w:br/>
        <w:t>- Quand on concatène plusieurs variables et valeurs littérales, cela peut vite devenir lourd.</w:t>
      </w:r>
      <w:r>
        <w:rPr>
          <w:lang w:val="fr-FR"/>
        </w:rPr>
        <w:br/>
      </w:r>
      <w:bookmarkStart w:id="0" w:name="_GoBack"/>
      <w:bookmarkEnd w:id="0"/>
    </w:p>
    <w:p w:rsidR="00902709" w:rsidRDefault="00902709">
      <w:pPr>
        <w:rPr>
          <w:lang w:val="fr-FR"/>
        </w:rPr>
      </w:pPr>
    </w:p>
    <w:p w:rsidR="00902709" w:rsidRDefault="00902709">
      <w:pPr>
        <w:rPr>
          <w:lang w:val="fr-FR"/>
        </w:rPr>
      </w:pPr>
    </w:p>
    <w:p w:rsidR="00902709" w:rsidRPr="00852E90" w:rsidRDefault="00902709">
      <w:pPr>
        <w:rPr>
          <w:lang w:val="fr-FR"/>
        </w:rPr>
      </w:pPr>
    </w:p>
    <w:p w:rsidR="008B0C96" w:rsidRPr="00852E90" w:rsidRDefault="002215E2">
      <w:pPr>
        <w:pStyle w:val="Heading2"/>
        <w:rPr>
          <w:lang w:val="fr-FR"/>
        </w:rPr>
      </w:pPr>
      <w:r w:rsidRPr="00852E90">
        <w:rPr>
          <w:lang w:val="fr-FR"/>
        </w:rPr>
        <w:t>4. Les Fonctions</w:t>
      </w:r>
    </w:p>
    <w:p w:rsidR="008B0C96" w:rsidRPr="00852E90" w:rsidRDefault="002215E2">
      <w:pPr>
        <w:rPr>
          <w:lang w:val="fr-FR"/>
        </w:rPr>
      </w:pPr>
      <w:r w:rsidRPr="00852E90">
        <w:rPr>
          <w:lang w:val="fr-FR"/>
        </w:rPr>
        <w:br/>
        <w:t>Les fonctions sont des blocs de code conçus pour exécuter une tâche spécifique. Elles prennent des paramètres en entrée et peuvent retourner une valeur.</w:t>
      </w:r>
      <w:r w:rsidRPr="00852E90">
        <w:rPr>
          <w:lang w:val="fr-FR"/>
        </w:rPr>
        <w:br/>
      </w:r>
      <w:r w:rsidRPr="00852E90">
        <w:rPr>
          <w:lang w:val="fr-FR"/>
        </w:rPr>
        <w:br/>
      </w:r>
      <w:r w:rsidR="00852E90">
        <w:rPr>
          <w:lang w:val="fr-FR"/>
        </w:rPr>
        <w:lastRenderedPageBreak/>
        <w:t>- Déclaration d'une fonction</w:t>
      </w:r>
      <w:r w:rsidRPr="00852E90">
        <w:rPr>
          <w:lang w:val="fr-FR"/>
        </w:rPr>
        <w:t xml:space="preserve"> :</w:t>
      </w:r>
      <w:r w:rsidRPr="00852E90">
        <w:rPr>
          <w:lang w:val="fr-FR"/>
        </w:rPr>
        <w:br/>
      </w:r>
      <w:r w:rsidRPr="00852E90">
        <w:rPr>
          <w:lang w:val="fr-FR"/>
        </w:rPr>
        <w:br/>
        <w:t xml:space="preserve">  function </w:t>
      </w:r>
      <w:proofErr w:type="gramStart"/>
      <w:r w:rsidRPr="00852E90">
        <w:rPr>
          <w:lang w:val="fr-FR"/>
        </w:rPr>
        <w:t>saluer(</w:t>
      </w:r>
      <w:proofErr w:type="gramEnd"/>
      <w:r w:rsidRPr="00852E90">
        <w:rPr>
          <w:lang w:val="fr-FR"/>
        </w:rPr>
        <w:t>nom) {</w:t>
      </w:r>
      <w:r w:rsidRPr="00852E90">
        <w:rPr>
          <w:lang w:val="fr-FR"/>
        </w:rPr>
        <w:br/>
        <w:t xml:space="preserve">  </w:t>
      </w:r>
      <w:r w:rsidR="00852E90">
        <w:rPr>
          <w:lang w:val="fr-FR"/>
        </w:rPr>
        <w:t xml:space="preserve">  return "Bonjour, " + nom;</w:t>
      </w:r>
      <w:r w:rsidR="00852E90">
        <w:rPr>
          <w:lang w:val="fr-FR"/>
        </w:rPr>
        <w:br/>
        <w:t xml:space="preserve">  }</w:t>
      </w:r>
      <w:r w:rsidR="00852E90">
        <w:rPr>
          <w:lang w:val="fr-FR"/>
        </w:rPr>
        <w:br/>
      </w:r>
      <w:r w:rsidR="00852E90">
        <w:rPr>
          <w:lang w:val="fr-FR"/>
        </w:rPr>
        <w:br/>
        <w:t>- Appel d'une fonction</w:t>
      </w:r>
      <w:r w:rsidRPr="00852E90">
        <w:rPr>
          <w:lang w:val="fr-FR"/>
        </w:rPr>
        <w:t>:</w:t>
      </w:r>
      <w:r w:rsidRPr="00852E90">
        <w:rPr>
          <w:lang w:val="fr-FR"/>
        </w:rPr>
        <w:br/>
      </w:r>
      <w:r w:rsidRPr="00852E90">
        <w:rPr>
          <w:lang w:val="fr-FR"/>
        </w:rPr>
        <w:br/>
        <w:t xml:space="preserve">  let message = saluer("Alice"); </w:t>
      </w:r>
      <w:r w:rsidRPr="00852E90">
        <w:rPr>
          <w:i/>
          <w:lang w:val="fr-FR"/>
        </w:rPr>
        <w:t>// Renvoie "Bonjour, Alice"</w:t>
      </w:r>
      <w:r w:rsidRPr="00852E90">
        <w:rPr>
          <w:lang w:val="fr-FR"/>
        </w:rPr>
        <w:br/>
      </w:r>
      <w:r w:rsidRPr="00852E90">
        <w:rPr>
          <w:lang w:val="fr-FR"/>
        </w:rPr>
        <w:br/>
      </w:r>
      <w:r w:rsidRPr="00852E90">
        <w:rPr>
          <w:lang w:val="fr-FR"/>
        </w:rPr>
        <w:br/>
        <w:t>Une fonction est utile car elle permet de réutiliser un même bloc de code plusieurs fois.</w:t>
      </w:r>
      <w:r w:rsidRPr="00852E90">
        <w:rPr>
          <w:lang w:val="fr-FR"/>
        </w:rPr>
        <w:br/>
      </w:r>
    </w:p>
    <w:p w:rsidR="008B0C96" w:rsidRPr="00852E90" w:rsidRDefault="002215E2">
      <w:pPr>
        <w:pStyle w:val="Heading2"/>
        <w:rPr>
          <w:lang w:val="fr-FR"/>
        </w:rPr>
      </w:pPr>
      <w:r w:rsidRPr="00852E90">
        <w:rPr>
          <w:lang w:val="fr-FR"/>
        </w:rPr>
        <w:t>5. Les Structures de Contrôle</w:t>
      </w:r>
    </w:p>
    <w:p w:rsidR="008B0C96" w:rsidRPr="00852E90" w:rsidRDefault="002215E2">
      <w:pPr>
        <w:rPr>
          <w:lang w:val="fr-FR"/>
        </w:rPr>
      </w:pPr>
      <w:r w:rsidRPr="00852E90">
        <w:rPr>
          <w:lang w:val="fr-FR"/>
        </w:rPr>
        <w:br/>
        <w:t>Les structures de contrôle permettent de contrôler le flux de votre programme selon des conditions spécifiques.</w:t>
      </w:r>
      <w:r w:rsidRPr="00852E90">
        <w:rPr>
          <w:lang w:val="fr-FR"/>
        </w:rPr>
        <w:br/>
      </w:r>
      <w:r w:rsidRPr="00852E90">
        <w:rPr>
          <w:lang w:val="fr-FR"/>
        </w:rPr>
        <w:br/>
      </w:r>
      <w:r w:rsidR="00852E90">
        <w:rPr>
          <w:lang w:val="fr-FR"/>
        </w:rPr>
        <w:t xml:space="preserve">- </w:t>
      </w:r>
      <w:r w:rsidR="00852E90" w:rsidRPr="00852E90">
        <w:rPr>
          <w:b/>
          <w:lang w:val="fr-FR"/>
        </w:rPr>
        <w:t>if...</w:t>
      </w:r>
      <w:proofErr w:type="spellStart"/>
      <w:r w:rsidR="00852E90" w:rsidRPr="00852E90">
        <w:rPr>
          <w:b/>
          <w:lang w:val="fr-FR"/>
        </w:rPr>
        <w:t>else</w:t>
      </w:r>
      <w:proofErr w:type="spellEnd"/>
      <w:r w:rsidRPr="00852E90">
        <w:rPr>
          <w:b/>
          <w:lang w:val="fr-FR"/>
        </w:rPr>
        <w:t xml:space="preserve"> :</w:t>
      </w:r>
      <w:r w:rsidRPr="00852E90">
        <w:rPr>
          <w:lang w:val="fr-FR"/>
        </w:rPr>
        <w:t xml:space="preserve"> Permet de vérifier si une condition est vraie ou fausse et d'exécuter des instructions en conséquence.</w:t>
      </w:r>
      <w:r w:rsidRPr="00852E90">
        <w:rPr>
          <w:lang w:val="fr-FR"/>
        </w:rPr>
        <w:br/>
      </w:r>
      <w:r w:rsidRPr="00852E90">
        <w:rPr>
          <w:lang w:val="fr-FR"/>
        </w:rPr>
        <w:br/>
        <w:t xml:space="preserve">  </w:t>
      </w:r>
      <w:r w:rsidRPr="00852E90">
        <w:rPr>
          <w:b/>
          <w:lang w:val="fr-FR"/>
        </w:rPr>
        <w:t>let</w:t>
      </w:r>
      <w:r w:rsidRPr="00852E90">
        <w:rPr>
          <w:lang w:val="fr-FR"/>
        </w:rPr>
        <w:t xml:space="preserve"> </w:t>
      </w:r>
      <w:proofErr w:type="spellStart"/>
      <w:r w:rsidRPr="00852E90">
        <w:rPr>
          <w:lang w:val="fr-FR"/>
        </w:rPr>
        <w:t>age</w:t>
      </w:r>
      <w:proofErr w:type="spellEnd"/>
      <w:r w:rsidRPr="00852E90">
        <w:rPr>
          <w:lang w:val="fr-FR"/>
        </w:rPr>
        <w:t xml:space="preserve"> = 20;</w:t>
      </w:r>
      <w:r w:rsidRPr="00852E90">
        <w:rPr>
          <w:lang w:val="fr-FR"/>
        </w:rPr>
        <w:br/>
        <w:t xml:space="preserve">  </w:t>
      </w:r>
      <w:r w:rsidRPr="00852E90">
        <w:rPr>
          <w:b/>
          <w:color w:val="0070C0"/>
          <w:lang w:val="fr-FR"/>
        </w:rPr>
        <w:t>if</w:t>
      </w:r>
      <w:r w:rsidRPr="00852E90">
        <w:rPr>
          <w:color w:val="0070C0"/>
          <w:lang w:val="fr-FR"/>
        </w:rPr>
        <w:t xml:space="preserve"> </w:t>
      </w:r>
      <w:r w:rsidRPr="00852E90">
        <w:rPr>
          <w:lang w:val="fr-FR"/>
        </w:rPr>
        <w:t>(</w:t>
      </w:r>
      <w:proofErr w:type="spellStart"/>
      <w:r w:rsidRPr="00852E90">
        <w:rPr>
          <w:lang w:val="fr-FR"/>
        </w:rPr>
        <w:t>age</w:t>
      </w:r>
      <w:proofErr w:type="spellEnd"/>
      <w:r w:rsidRPr="00852E90">
        <w:rPr>
          <w:lang w:val="fr-FR"/>
        </w:rPr>
        <w:t xml:space="preserve"> &gt;= 18) {</w:t>
      </w:r>
      <w:r w:rsidRPr="00852E90">
        <w:rPr>
          <w:lang w:val="fr-FR"/>
        </w:rPr>
        <w:br/>
        <w:t xml:space="preserve">    console.log("Vous êtes majeur.");</w:t>
      </w:r>
      <w:r w:rsidRPr="00852E90">
        <w:rPr>
          <w:lang w:val="fr-FR"/>
        </w:rPr>
        <w:br/>
        <w:t xml:space="preserve">  } </w:t>
      </w:r>
      <w:proofErr w:type="spellStart"/>
      <w:r w:rsidRPr="00852E90">
        <w:rPr>
          <w:b/>
          <w:color w:val="0070C0"/>
          <w:lang w:val="fr-FR"/>
        </w:rPr>
        <w:t>else</w:t>
      </w:r>
      <w:proofErr w:type="spellEnd"/>
      <w:r w:rsidRPr="00852E90">
        <w:rPr>
          <w:color w:val="0070C0"/>
          <w:lang w:val="fr-FR"/>
        </w:rPr>
        <w:t xml:space="preserve"> </w:t>
      </w:r>
      <w:r w:rsidRPr="00852E90">
        <w:rPr>
          <w:lang w:val="fr-FR"/>
        </w:rPr>
        <w:t>{</w:t>
      </w:r>
      <w:r w:rsidRPr="00852E90">
        <w:rPr>
          <w:lang w:val="fr-FR"/>
        </w:rPr>
        <w:br/>
        <w:t xml:space="preserve">    console.log("Vous êtes mineur.");</w:t>
      </w:r>
      <w:r w:rsidRPr="00852E90">
        <w:rPr>
          <w:lang w:val="fr-FR"/>
        </w:rPr>
        <w:br/>
        <w:t xml:space="preserve">  }</w:t>
      </w:r>
      <w:r w:rsidRPr="00852E90">
        <w:rPr>
          <w:lang w:val="fr-FR"/>
        </w:rPr>
        <w:br/>
      </w:r>
      <w:r w:rsidR="00852E90">
        <w:rPr>
          <w:lang w:val="fr-FR"/>
        </w:rPr>
        <w:br/>
      </w:r>
      <w:r w:rsidR="00852E90">
        <w:rPr>
          <w:lang w:val="fr-FR"/>
        </w:rPr>
        <w:br/>
        <w:t xml:space="preserve">- </w:t>
      </w:r>
      <w:r w:rsidR="00852E90" w:rsidRPr="00852E90">
        <w:rPr>
          <w:b/>
          <w:lang w:val="fr-FR"/>
        </w:rPr>
        <w:t>switch</w:t>
      </w:r>
      <w:r w:rsidRPr="00852E90">
        <w:rPr>
          <w:lang w:val="fr-FR"/>
        </w:rPr>
        <w:t>: Une autre structure de contrôle qui est utilisée lorsque vous avez plusieurs conditions à vérifier pour une seule variable.</w:t>
      </w:r>
      <w:r w:rsidRPr="00852E90">
        <w:rPr>
          <w:lang w:val="fr-FR"/>
        </w:rPr>
        <w:br/>
      </w:r>
      <w:r w:rsidRPr="00852E90">
        <w:rPr>
          <w:lang w:val="fr-FR"/>
        </w:rPr>
        <w:br/>
        <w:t xml:space="preserve">  let jour = "lundi";</w:t>
      </w:r>
      <w:r w:rsidRPr="00852E90">
        <w:rPr>
          <w:lang w:val="fr-FR"/>
        </w:rPr>
        <w:br/>
        <w:t xml:space="preserve">  switch (jour) {</w:t>
      </w:r>
      <w:r w:rsidRPr="00852E90">
        <w:rPr>
          <w:lang w:val="fr-FR"/>
        </w:rPr>
        <w:br/>
        <w:t xml:space="preserve">    case "lundi":</w:t>
      </w:r>
      <w:r w:rsidRPr="00852E90">
        <w:rPr>
          <w:lang w:val="fr-FR"/>
        </w:rPr>
        <w:br/>
        <w:t xml:space="preserve">      console.log("C'est le premier jour de la semaine.");</w:t>
      </w:r>
      <w:r w:rsidRPr="00852E90">
        <w:rPr>
          <w:lang w:val="fr-FR"/>
        </w:rPr>
        <w:br/>
        <w:t xml:space="preserve">      break;</w:t>
      </w:r>
      <w:r w:rsidRPr="00852E90">
        <w:rPr>
          <w:lang w:val="fr-FR"/>
        </w:rPr>
        <w:br/>
        <w:t xml:space="preserve">    case "vendredi":</w:t>
      </w:r>
      <w:r w:rsidRPr="00852E90">
        <w:rPr>
          <w:lang w:val="fr-FR"/>
        </w:rPr>
        <w:br/>
        <w:t xml:space="preserve">      console.log("Le week-end approche !");</w:t>
      </w:r>
      <w:r w:rsidRPr="00852E90">
        <w:rPr>
          <w:lang w:val="fr-FR"/>
        </w:rPr>
        <w:br/>
        <w:t xml:space="preserve">      break;</w:t>
      </w:r>
      <w:r w:rsidRPr="00852E90">
        <w:rPr>
          <w:lang w:val="fr-FR"/>
        </w:rPr>
        <w:br/>
        <w:t xml:space="preserve">    default:</w:t>
      </w:r>
      <w:r w:rsidRPr="00852E90">
        <w:rPr>
          <w:lang w:val="fr-FR"/>
        </w:rPr>
        <w:br/>
        <w:t xml:space="preserve">      console.log("Jour inconnu.");</w:t>
      </w:r>
      <w:r w:rsidRPr="00852E90">
        <w:rPr>
          <w:lang w:val="fr-FR"/>
        </w:rPr>
        <w:br/>
        <w:t xml:space="preserve">  }</w:t>
      </w:r>
      <w:r w:rsidRPr="00852E90">
        <w:rPr>
          <w:lang w:val="fr-FR"/>
        </w:rPr>
        <w:br/>
        <w:t xml:space="preserve">  ```</w:t>
      </w:r>
      <w:r w:rsidRPr="00852E90">
        <w:rPr>
          <w:lang w:val="fr-FR"/>
        </w:rPr>
        <w:br/>
      </w:r>
    </w:p>
    <w:p w:rsidR="008B0C96" w:rsidRPr="00852E90" w:rsidRDefault="002215E2">
      <w:pPr>
        <w:pStyle w:val="Heading2"/>
        <w:rPr>
          <w:lang w:val="fr-FR"/>
        </w:rPr>
      </w:pPr>
      <w:r w:rsidRPr="00852E90">
        <w:rPr>
          <w:lang w:val="fr-FR"/>
        </w:rPr>
        <w:t>6. Les Boucles</w:t>
      </w:r>
    </w:p>
    <w:p w:rsidR="008B0C96" w:rsidRPr="00902709" w:rsidRDefault="002215E2">
      <w:r w:rsidRPr="00852E90">
        <w:rPr>
          <w:lang w:val="fr-FR"/>
        </w:rPr>
        <w:br/>
        <w:t>Les boucles permettent d'exécuter le même bloc de code plusieurs fois. En JavaScript, on utilise pr</w:t>
      </w:r>
      <w:r w:rsidR="00852E90">
        <w:rPr>
          <w:lang w:val="fr-FR"/>
        </w:rPr>
        <w:t xml:space="preserve">incipalement for </w:t>
      </w:r>
      <w:r w:rsidR="00852E90">
        <w:rPr>
          <w:lang w:val="fr-FR"/>
        </w:rPr>
        <w:lastRenderedPageBreak/>
        <w:t xml:space="preserve">et </w:t>
      </w:r>
      <w:proofErr w:type="spellStart"/>
      <w:r w:rsidR="00852E90">
        <w:rPr>
          <w:lang w:val="fr-FR"/>
        </w:rPr>
        <w:t>while</w:t>
      </w:r>
      <w:proofErr w:type="spellEnd"/>
      <w:r w:rsidR="00852E90">
        <w:rPr>
          <w:lang w:val="fr-FR"/>
        </w:rPr>
        <w:t>.</w:t>
      </w:r>
      <w:r w:rsidR="00852E90">
        <w:rPr>
          <w:lang w:val="fr-FR"/>
        </w:rPr>
        <w:br/>
      </w:r>
      <w:r w:rsidR="00852E90">
        <w:rPr>
          <w:lang w:val="fr-FR"/>
        </w:rPr>
        <w:br/>
        <w:t xml:space="preserve">- </w:t>
      </w:r>
      <w:r w:rsidRPr="00852E90">
        <w:rPr>
          <w:b/>
          <w:lang w:val="fr-FR"/>
        </w:rPr>
        <w:t>Boucle for:</w:t>
      </w:r>
      <w:r w:rsidRPr="00852E90">
        <w:rPr>
          <w:lang w:val="fr-FR"/>
        </w:rPr>
        <w:t xml:space="preserve"> Utile lorsque l'on sait à l'avance combien de fois il faut exécuter le code.</w:t>
      </w:r>
      <w:r w:rsidRPr="00852E90">
        <w:rPr>
          <w:lang w:val="fr-FR"/>
        </w:rPr>
        <w:br/>
      </w:r>
      <w:r w:rsidRPr="00852E90">
        <w:rPr>
          <w:lang w:val="fr-FR"/>
        </w:rPr>
        <w:br/>
        <w:t xml:space="preserve">  </w:t>
      </w:r>
      <w:r w:rsidRPr="00852E90">
        <w:rPr>
          <w:b/>
          <w:color w:val="0070C0"/>
          <w:lang w:val="fr-FR"/>
        </w:rPr>
        <w:t>for</w:t>
      </w:r>
      <w:r w:rsidRPr="00852E90">
        <w:rPr>
          <w:color w:val="0070C0"/>
          <w:lang w:val="fr-FR"/>
        </w:rPr>
        <w:t xml:space="preserve"> </w:t>
      </w:r>
      <w:r w:rsidRPr="00852E90">
        <w:rPr>
          <w:lang w:val="fr-FR"/>
        </w:rPr>
        <w:t>(let i = 0; i &lt; 5; i++) {</w:t>
      </w:r>
      <w:r w:rsidRPr="00852E90">
        <w:rPr>
          <w:lang w:val="fr-FR"/>
        </w:rPr>
        <w:br/>
        <w:t xml:space="preserve">    console.log(i); </w:t>
      </w:r>
      <w:r w:rsidRPr="00852E90">
        <w:rPr>
          <w:i/>
          <w:lang w:val="fr-FR"/>
        </w:rPr>
        <w:t>// Affiche les nombres de 0 à 4</w:t>
      </w:r>
      <w:r w:rsidRPr="00852E90">
        <w:rPr>
          <w:lang w:val="fr-FR"/>
        </w:rPr>
        <w:br/>
      </w:r>
      <w:proofErr w:type="gramStart"/>
      <w:r w:rsidRPr="00852E90">
        <w:rPr>
          <w:lang w:val="fr-FR"/>
        </w:rPr>
        <w:t xml:space="preserve"> </w:t>
      </w:r>
      <w:proofErr w:type="gramEnd"/>
      <w:r w:rsidRPr="00852E90">
        <w:rPr>
          <w:lang w:val="fr-FR"/>
        </w:rPr>
        <w:t xml:space="preserve"> }</w:t>
      </w:r>
      <w:r w:rsidRPr="00852E90">
        <w:rPr>
          <w:lang w:val="fr-FR"/>
        </w:rPr>
        <w:br/>
      </w:r>
      <w:r w:rsidR="00852E90">
        <w:rPr>
          <w:lang w:val="fr-FR"/>
        </w:rPr>
        <w:br/>
      </w:r>
      <w:r w:rsidR="00852E90">
        <w:rPr>
          <w:lang w:val="fr-FR"/>
        </w:rPr>
        <w:br/>
        <w:t xml:space="preserve">- </w:t>
      </w:r>
      <w:r w:rsidR="00852E90" w:rsidRPr="00852E90">
        <w:rPr>
          <w:b/>
          <w:lang w:val="fr-FR"/>
        </w:rPr>
        <w:t xml:space="preserve">Boucle </w:t>
      </w:r>
      <w:proofErr w:type="spellStart"/>
      <w:r w:rsidR="00852E90" w:rsidRPr="00852E90">
        <w:rPr>
          <w:b/>
          <w:lang w:val="fr-FR"/>
        </w:rPr>
        <w:t>while</w:t>
      </w:r>
      <w:proofErr w:type="spellEnd"/>
      <w:r w:rsidRPr="00852E90">
        <w:rPr>
          <w:b/>
          <w:lang w:val="fr-FR"/>
        </w:rPr>
        <w:t>:</w:t>
      </w:r>
      <w:r w:rsidRPr="00852E90">
        <w:rPr>
          <w:lang w:val="fr-FR"/>
        </w:rPr>
        <w:t xml:space="preserve"> Exécute le code tant qu'une condition est vraie.</w:t>
      </w:r>
      <w:r w:rsidRPr="00852E90">
        <w:rPr>
          <w:lang w:val="fr-FR"/>
        </w:rPr>
        <w:br/>
      </w:r>
      <w:r w:rsidRPr="00852E90">
        <w:rPr>
          <w:lang w:val="fr-FR"/>
        </w:rPr>
        <w:br/>
        <w:t xml:space="preserve">  </w:t>
      </w:r>
      <w:proofErr w:type="gramStart"/>
      <w:r w:rsidRPr="00902709">
        <w:t>let</w:t>
      </w:r>
      <w:proofErr w:type="gramEnd"/>
      <w:r w:rsidRPr="00902709">
        <w:t xml:space="preserve"> </w:t>
      </w:r>
      <w:proofErr w:type="spellStart"/>
      <w:r w:rsidRPr="00902709">
        <w:t>i</w:t>
      </w:r>
      <w:proofErr w:type="spellEnd"/>
      <w:r w:rsidRPr="00902709">
        <w:t xml:space="preserve"> = 0;</w:t>
      </w:r>
      <w:r w:rsidRPr="00902709">
        <w:br/>
        <w:t xml:space="preserve">  while (</w:t>
      </w:r>
      <w:proofErr w:type="spellStart"/>
      <w:r w:rsidRPr="00902709">
        <w:t>i</w:t>
      </w:r>
      <w:proofErr w:type="spellEnd"/>
      <w:r w:rsidRPr="00902709">
        <w:t xml:space="preserve"> &lt; 5) {</w:t>
      </w:r>
      <w:r w:rsidRPr="00902709">
        <w:br/>
        <w:t xml:space="preserve">    console.log(</w:t>
      </w:r>
      <w:proofErr w:type="spellStart"/>
      <w:r w:rsidRPr="00902709">
        <w:t>i</w:t>
      </w:r>
      <w:proofErr w:type="spellEnd"/>
      <w:r w:rsidRPr="00902709">
        <w:t>);</w:t>
      </w:r>
      <w:r w:rsidRPr="00902709">
        <w:br/>
        <w:t xml:space="preserve">    </w:t>
      </w:r>
      <w:proofErr w:type="spellStart"/>
      <w:r w:rsidRPr="00902709">
        <w:t>i</w:t>
      </w:r>
      <w:proofErr w:type="spellEnd"/>
      <w:r w:rsidRPr="00902709">
        <w:t>++;</w:t>
      </w:r>
      <w:r w:rsidRPr="00902709">
        <w:br/>
        <w:t xml:space="preserve">  }</w:t>
      </w:r>
      <w:r w:rsidRPr="00902709">
        <w:br/>
        <w:t xml:space="preserve">  ```</w:t>
      </w:r>
      <w:r w:rsidRPr="00902709">
        <w:br/>
      </w:r>
    </w:p>
    <w:p w:rsidR="008B0C96" w:rsidRPr="00902709" w:rsidRDefault="002215E2">
      <w:pPr>
        <w:pStyle w:val="Heading2"/>
      </w:pPr>
      <w:r w:rsidRPr="00902709">
        <w:t xml:space="preserve">8. </w:t>
      </w:r>
      <w:proofErr w:type="spellStart"/>
      <w:r w:rsidRPr="00902709">
        <w:t>Manipuler</w:t>
      </w:r>
      <w:proofErr w:type="spellEnd"/>
      <w:r w:rsidRPr="00902709">
        <w:t xml:space="preserve"> le DOM (Document Object Model)</w:t>
      </w:r>
    </w:p>
    <w:p w:rsidR="008B0C96" w:rsidRPr="00852E90" w:rsidRDefault="002215E2">
      <w:pPr>
        <w:rPr>
          <w:lang w:val="fr-FR"/>
        </w:rPr>
      </w:pPr>
      <w:r w:rsidRPr="00902709">
        <w:br/>
      </w:r>
      <w:r w:rsidRPr="00852E90">
        <w:rPr>
          <w:lang w:val="fr-FR"/>
        </w:rPr>
        <w:t>Le DOM représente la structure d'une page HTML sous forme d'objet JavaScript, permettant aux développeurs de modifier le contenu et l’apparence de la page dynamiquement.</w:t>
      </w:r>
      <w:r w:rsidRPr="00852E90">
        <w:rPr>
          <w:lang w:val="fr-FR"/>
        </w:rPr>
        <w:br/>
      </w:r>
      <w:r w:rsidRPr="00852E90">
        <w:rPr>
          <w:lang w:val="fr-FR"/>
        </w:rPr>
        <w:br/>
        <w:t xml:space="preserve">Exemple : </w:t>
      </w:r>
      <w:r w:rsidRPr="00852E90">
        <w:rPr>
          <w:lang w:val="fr-FR"/>
        </w:rPr>
        <w:br/>
      </w:r>
      <w:r w:rsidRPr="00852E90">
        <w:rPr>
          <w:lang w:val="fr-FR"/>
        </w:rPr>
        <w:br/>
      </w:r>
      <w:proofErr w:type="spellStart"/>
      <w:proofErr w:type="gramStart"/>
      <w:r w:rsidRPr="00852E90">
        <w:rPr>
          <w:lang w:val="fr-FR"/>
        </w:rPr>
        <w:t>document.getElementById</w:t>
      </w:r>
      <w:proofErr w:type="spellEnd"/>
      <w:r w:rsidRPr="00852E90">
        <w:rPr>
          <w:lang w:val="fr-FR"/>
        </w:rPr>
        <w:t>(</w:t>
      </w:r>
      <w:proofErr w:type="gramEnd"/>
      <w:r w:rsidRPr="00852E90">
        <w:rPr>
          <w:lang w:val="fr-FR"/>
        </w:rPr>
        <w:t>"titre").</w:t>
      </w:r>
      <w:proofErr w:type="spellStart"/>
      <w:r w:rsidR="00607411">
        <w:rPr>
          <w:lang w:val="fr-FR"/>
        </w:rPr>
        <w:t>innerHTML</w:t>
      </w:r>
      <w:proofErr w:type="spellEnd"/>
      <w:r w:rsidR="00607411">
        <w:rPr>
          <w:lang w:val="fr-FR"/>
        </w:rPr>
        <w:t xml:space="preserve"> = "Nouveau Titre";</w:t>
      </w:r>
      <w:r w:rsidR="00607411">
        <w:rPr>
          <w:lang w:val="fr-FR"/>
        </w:rPr>
        <w:br/>
      </w:r>
      <w:r w:rsidRPr="00852E90">
        <w:rPr>
          <w:lang w:val="fr-FR"/>
        </w:rPr>
        <w:br/>
      </w:r>
      <w:r w:rsidRPr="00852E90">
        <w:rPr>
          <w:lang w:val="fr-FR"/>
        </w:rPr>
        <w:br/>
        <w:t>Dans cet exemple, on change le texte de l'élément avec l'ID `titre` en "Nouveau Titre".</w:t>
      </w:r>
      <w:r w:rsidRPr="00852E90">
        <w:rPr>
          <w:lang w:val="fr-FR"/>
        </w:rPr>
        <w:br/>
      </w:r>
    </w:p>
    <w:sectPr w:rsidR="008B0C96" w:rsidRPr="00852E90" w:rsidSect="006074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1EB799D"/>
    <w:multiLevelType w:val="hybridMultilevel"/>
    <w:tmpl w:val="7C02D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F370F82"/>
    <w:multiLevelType w:val="hybridMultilevel"/>
    <w:tmpl w:val="0C34A7E4"/>
    <w:lvl w:ilvl="0" w:tplc="137255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E7A65"/>
    <w:multiLevelType w:val="hybridMultilevel"/>
    <w:tmpl w:val="98C43794"/>
    <w:lvl w:ilvl="0" w:tplc="75A4B45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71010E"/>
    <w:multiLevelType w:val="hybridMultilevel"/>
    <w:tmpl w:val="A76A0482"/>
    <w:lvl w:ilvl="0" w:tplc="AB44D6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9"/>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215E2"/>
    <w:rsid w:val="0029639D"/>
    <w:rsid w:val="00326F90"/>
    <w:rsid w:val="00607411"/>
    <w:rsid w:val="00852E90"/>
    <w:rsid w:val="00867C4B"/>
    <w:rsid w:val="008B0C96"/>
    <w:rsid w:val="0090270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A9D009D-2892-4063-9F74-3E4AAE758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5818908">
      <w:bodyDiv w:val="1"/>
      <w:marLeft w:val="0"/>
      <w:marRight w:val="0"/>
      <w:marTop w:val="0"/>
      <w:marBottom w:val="0"/>
      <w:divBdr>
        <w:top w:val="none" w:sz="0" w:space="0" w:color="auto"/>
        <w:left w:val="none" w:sz="0" w:space="0" w:color="auto"/>
        <w:bottom w:val="none" w:sz="0" w:space="0" w:color="auto"/>
        <w:right w:val="none" w:sz="0" w:space="0" w:color="auto"/>
      </w:divBdr>
      <w:divsChild>
        <w:div w:id="402335130">
          <w:marLeft w:val="0"/>
          <w:marRight w:val="0"/>
          <w:marTop w:val="0"/>
          <w:marBottom w:val="0"/>
          <w:divBdr>
            <w:top w:val="none" w:sz="0" w:space="0" w:color="auto"/>
            <w:left w:val="none" w:sz="0" w:space="0" w:color="auto"/>
            <w:bottom w:val="none" w:sz="0" w:space="0" w:color="auto"/>
            <w:right w:val="none" w:sz="0" w:space="0" w:color="auto"/>
          </w:divBdr>
          <w:divsChild>
            <w:div w:id="396978124">
              <w:marLeft w:val="0"/>
              <w:marRight w:val="0"/>
              <w:marTop w:val="0"/>
              <w:marBottom w:val="0"/>
              <w:divBdr>
                <w:top w:val="none" w:sz="0" w:space="0" w:color="auto"/>
                <w:left w:val="none" w:sz="0" w:space="0" w:color="auto"/>
                <w:bottom w:val="none" w:sz="0" w:space="0" w:color="auto"/>
                <w:right w:val="none" w:sz="0" w:space="0" w:color="auto"/>
              </w:divBdr>
            </w:div>
            <w:div w:id="8749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4127">
      <w:bodyDiv w:val="1"/>
      <w:marLeft w:val="0"/>
      <w:marRight w:val="0"/>
      <w:marTop w:val="0"/>
      <w:marBottom w:val="0"/>
      <w:divBdr>
        <w:top w:val="none" w:sz="0" w:space="0" w:color="auto"/>
        <w:left w:val="none" w:sz="0" w:space="0" w:color="auto"/>
        <w:bottom w:val="none" w:sz="0" w:space="0" w:color="auto"/>
        <w:right w:val="none" w:sz="0" w:space="0" w:color="auto"/>
      </w:divBdr>
    </w:div>
    <w:div w:id="1534727215">
      <w:bodyDiv w:val="1"/>
      <w:marLeft w:val="0"/>
      <w:marRight w:val="0"/>
      <w:marTop w:val="0"/>
      <w:marBottom w:val="0"/>
      <w:divBdr>
        <w:top w:val="none" w:sz="0" w:space="0" w:color="auto"/>
        <w:left w:val="none" w:sz="0" w:space="0" w:color="auto"/>
        <w:bottom w:val="none" w:sz="0" w:space="0" w:color="auto"/>
        <w:right w:val="none" w:sz="0" w:space="0" w:color="auto"/>
      </w:divBdr>
      <w:divsChild>
        <w:div w:id="484855552">
          <w:marLeft w:val="0"/>
          <w:marRight w:val="0"/>
          <w:marTop w:val="0"/>
          <w:marBottom w:val="0"/>
          <w:divBdr>
            <w:top w:val="none" w:sz="0" w:space="0" w:color="auto"/>
            <w:left w:val="none" w:sz="0" w:space="0" w:color="auto"/>
            <w:bottom w:val="none" w:sz="0" w:space="0" w:color="auto"/>
            <w:right w:val="none" w:sz="0" w:space="0" w:color="auto"/>
          </w:divBdr>
          <w:divsChild>
            <w:div w:id="1912231717">
              <w:marLeft w:val="0"/>
              <w:marRight w:val="0"/>
              <w:marTop w:val="0"/>
              <w:marBottom w:val="0"/>
              <w:divBdr>
                <w:top w:val="none" w:sz="0" w:space="0" w:color="auto"/>
                <w:left w:val="none" w:sz="0" w:space="0" w:color="auto"/>
                <w:bottom w:val="none" w:sz="0" w:space="0" w:color="auto"/>
                <w:right w:val="none" w:sz="0" w:space="0" w:color="auto"/>
              </w:divBdr>
            </w:div>
            <w:div w:id="14914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0C680-780A-4823-88D8-07FAA9A9C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6718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Joe</cp:lastModifiedBy>
  <cp:revision>4</cp:revision>
  <dcterms:created xsi:type="dcterms:W3CDTF">2024-10-27T22:42:00Z</dcterms:created>
  <dcterms:modified xsi:type="dcterms:W3CDTF">2024-11-04T10:31:00Z</dcterms:modified>
  <cp:category/>
</cp:coreProperties>
</file>